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Flask CRUD Application – Complete Setup and Lab Notes</w:t>
      </w:r>
    </w:p>
    <w:p>
      <w:pPr>
        <w:pStyle w:val="Heading2"/>
      </w:pPr>
      <w:r>
        <w:t>1. Environment Setup</w:t>
      </w:r>
    </w:p>
    <w:p>
      <w:r>
        <w:t>Follow these steps to install and configure the Flask environment:</w:t>
      </w:r>
    </w:p>
    <w:p>
      <w:pPr>
        <w:pStyle w:val="ListNumber"/>
      </w:pPr>
      <w:r>
        <w:t>Step 1: Install virtualenv</w:t>
      </w:r>
    </w:p>
    <w:p>
      <w:pPr>
        <w:pStyle w:val="ListBullet"/>
      </w:pPr>
      <w:r>
        <w:t>Command:</w:t>
      </w:r>
    </w:p>
    <w:p>
      <w:r>
        <w:t>pip install virtualenv</w:t>
      </w:r>
    </w:p>
    <w:p>
      <w:pPr>
        <w:pStyle w:val="ListNumber"/>
      </w:pPr>
      <w:r>
        <w:t>Step 2: Create and activate virtual environment</w:t>
      </w:r>
    </w:p>
    <w:p>
      <w:pPr>
        <w:pStyle w:val="ListBullet"/>
      </w:pPr>
      <w:r>
        <w:t>Commands:</w:t>
      </w:r>
    </w:p>
    <w:p>
      <w:r>
        <w:t>python -m venv env</w:t>
      </w:r>
    </w:p>
    <w:p>
      <w:pPr>
        <w:pStyle w:val="ListBullet"/>
      </w:pPr>
      <w:r>
        <w:t>env\scripts\activate   # (for Windows)</w:t>
      </w:r>
    </w:p>
    <w:p>
      <w:pPr>
        <w:pStyle w:val="ListNumber"/>
      </w:pPr>
      <w:r>
        <w:t>Step 3: Install Flask and SQLAlchemy</w:t>
      </w:r>
    </w:p>
    <w:p>
      <w:pPr>
        <w:pStyle w:val="ListBullet"/>
      </w:pPr>
      <w:r>
        <w:t>Command:</w:t>
      </w:r>
    </w:p>
    <w:p>
      <w:r>
        <w:t>pip install Flask Flask-SQLAlchemy</w:t>
      </w:r>
    </w:p>
    <w:p>
      <w:pPr>
        <w:pStyle w:val="Heading2"/>
      </w:pPr>
      <w:r>
        <w:t>2. Creating a Flask Application</w:t>
      </w:r>
    </w:p>
    <w:p>
      <w:r>
        <w:t>Step 1: Create a file named app.py in the project directory.</w:t>
      </w:r>
    </w:p>
    <w:p>
      <w:pPr>
        <w:pStyle w:val="ListNumber"/>
      </w:pPr>
      <w:r>
        <w:t>Step 2: Basic Flask app structure:</w:t>
      </w:r>
    </w:p>
    <w:p>
      <w:r>
        <w:br/>
        <w:t>from flask import Flask</w:t>
        <w:br/>
        <w:t>app = Flask(__name__)</w:t>
        <w:br/>
        <w:br/>
        <w:t>@app.route("/")</w:t>
        <w:br/>
        <w:t>def hello_world():</w:t>
        <w:br/>
        <w:t xml:space="preserve">    return "Hello, World!"</w:t>
        <w:br/>
        <w:br/>
        <w:t>if __name__ == "__main__":</w:t>
        <w:br/>
        <w:t xml:space="preserve">    app.run(debug=True)</w:t>
        <w:br/>
      </w:r>
    </w:p>
    <w:p>
      <w:pPr>
        <w:pStyle w:val="ListNumber"/>
      </w:pPr>
      <w:r>
        <w:t>Step 3: Run the Flask App</w:t>
      </w:r>
    </w:p>
    <w:p>
      <w:pPr>
        <w:pStyle w:val="ListBullet"/>
      </w:pPr>
      <w:r>
        <w:t>Command:</w:t>
      </w:r>
    </w:p>
    <w:p>
      <w:r>
        <w:t>python app.py</w:t>
      </w:r>
    </w:p>
    <w:p>
      <w:pPr>
        <w:pStyle w:val="Heading2"/>
      </w:pPr>
      <w:r>
        <w:t>3. Templates and Static Folders</w:t>
      </w:r>
    </w:p>
    <w:p>
      <w:pPr>
        <w:pStyle w:val="ListNumber"/>
      </w:pPr>
      <w:r>
        <w:t>Create the following folders in your project directory:</w:t>
      </w:r>
    </w:p>
    <w:p>
      <w:pPr>
        <w:pStyle w:val="ListBullet"/>
      </w:pPr>
      <w:r>
        <w:t>templates</w:t>
      </w:r>
    </w:p>
    <w:p>
      <w:pPr>
        <w:pStyle w:val="ListBullet"/>
      </w:pPr>
      <w:r>
        <w:t>static</w:t>
      </w:r>
    </w:p>
    <w:p>
      <w:r>
        <w:t>Ensure they are not created inside the env folder.</w:t>
      </w:r>
    </w:p>
    <w:p>
      <w:pPr>
        <w:pStyle w:val="Heading2"/>
      </w:pPr>
      <w:r>
        <w:t>4. Creating HTML Templates</w:t>
      </w:r>
    </w:p>
    <w:p>
      <w:r>
        <w:t>Create index.html inside the templates folder with basic HTML structure:</w:t>
      </w:r>
    </w:p>
    <w:p>
      <w:r>
        <w:t>&lt;!DOCTYPE html&gt;</w:t>
        <w:br/>
        <w:t>&lt;html&gt;</w:t>
        <w:br/>
        <w:t>&lt;head&gt;</w:t>
        <w:br/>
        <w:t>&lt;title&gt;Flask App&lt;/title&gt;</w:t>
        <w:br/>
        <w:t>&lt;/head&gt;</w:t>
        <w:br/>
        <w:t>&lt;body&gt;</w:t>
        <w:br/>
        <w:t>&lt;h1&gt;Hello from HTML&lt;/h1&gt;</w:t>
        <w:br/>
        <w:t>&lt;/body&gt;</w:t>
        <w:br/>
        <w:t>&lt;/html&gt;</w:t>
      </w:r>
    </w:p>
    <w:p>
      <w:pPr>
        <w:pStyle w:val="Heading2"/>
      </w:pPr>
      <w:r>
        <w:t>5. Beautifying with Bootstrap</w:t>
      </w:r>
    </w:p>
    <w:p>
      <w:r>
        <w:t>Visit https://getbootstrap.com and copy the starter template code into index.html inside &lt;head&gt;.</w:t>
      </w:r>
    </w:p>
    <w:p>
      <w:r>
        <w:t>You can also add forms, navbars, and tables from Bootstrap components.</w:t>
      </w:r>
    </w:p>
    <w:p>
      <w:pPr>
        <w:pStyle w:val="Heading2"/>
      </w:pPr>
      <w:r>
        <w:t>6. Setting Up Database with SQLAlchemy</w:t>
      </w:r>
    </w:p>
    <w:p>
      <w:r>
        <w:t>Install SQLAlchemy (already done in step 3):</w:t>
      </w:r>
    </w:p>
    <w:p>
      <w:r>
        <w:t>pip install Flask-SQLAlchemy</w:t>
      </w:r>
    </w:p>
    <w:p>
      <w:r>
        <w:t>Update app.py with database configuration and model definition.</w:t>
      </w:r>
    </w:p>
    <w:p>
      <w:pPr>
        <w:pStyle w:val="Heading2"/>
      </w:pPr>
      <w:r>
        <w:t>7. Full Working CRUD App Code</w:t>
      </w:r>
    </w:p>
    <w:p>
      <w:r>
        <w:t>Paste the complete code provided in the lab into app.py.</w:t>
      </w:r>
    </w:p>
    <w:p>
      <w:pPr>
        <w:pStyle w:val="Heading2"/>
      </w:pPr>
      <w:r>
        <w:t>8. Creating the Database</w:t>
      </w:r>
    </w:p>
    <w:p>
      <w:r>
        <w:t>Use Python shell to initialize the DB:</w:t>
      </w:r>
    </w:p>
    <w:p>
      <w:r>
        <w:br/>
        <w:t>python</w:t>
        <w:br/>
        <w:t>&gt;&gt;&gt; from app import app, db</w:t>
        <w:br/>
        <w:t>&gt;&gt;&gt; app.app_context().push()</w:t>
        <w:br/>
        <w:t>&gt;&gt;&gt; db.create_all()</w:t>
        <w:br/>
        <w:t>&gt;&gt;&gt; exit()</w:t>
        <w:br/>
      </w:r>
    </w:p>
    <w:p>
      <w:pPr>
        <w:pStyle w:val="Heading2"/>
      </w:pPr>
      <w:r>
        <w:t>9. Required Template Files</w:t>
      </w:r>
    </w:p>
    <w:p>
      <w:r>
        <w:t>1. index.html – To show data and form</w:t>
      </w:r>
    </w:p>
    <w:p>
      <w:r>
        <w:t>2. update.html – To update records</w:t>
      </w:r>
    </w:p>
    <w:p>
      <w:pPr>
        <w:pStyle w:val="Heading2"/>
      </w:pPr>
      <w:r>
        <w:t>10. Running the Application</w:t>
      </w:r>
    </w:p>
    <w:p>
      <w:r>
        <w:t>Command:</w:t>
      </w:r>
    </w:p>
    <w:p>
      <w:r>
        <w:t>python app.py</w:t>
      </w:r>
    </w:p>
    <w:p>
      <w:r>
        <w:t>Visit http://localhost:5000 in your browser.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